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Shubham Baghel</w:t>
      </w:r>
    </w:p>
    <w:p>
      <w:r>
        <w:t>8307489623 | 123108022@nitkkr.ac.in | linkedin.com/in/shubham-baghel-478266310 | github.com/ShubhamBaghel309</w:t>
      </w:r>
    </w:p>
    <w:p>
      <w:r>
        <w:t>**Summary**</w:t>
      </w:r>
    </w:p>
    <w:p>
      <w:r>
        <w:t>Highly motivated and detail-oriented Artificial Intelligence and Machine Learning enthusiast with a strong foundation in programming languages, including Python, SQL, and C. Proficient in utilizing TensorFlow, Keras, LangChain, and Streamlit to develop innovative solutions. Experienced in working with large language models, vector databases, natural language processing, and computer vision.</w:t>
      </w:r>
    </w:p>
    <w:p>
      <w:r>
        <w:t>**Education**</w:t>
      </w:r>
    </w:p>
    <w:p>
      <w:r>
        <w:t>National Institute of Technology, Kurukshetra, 2021 – Present</w:t>
      </w:r>
    </w:p>
    <w:p>
      <w:r>
        <w:t>B-Tech: Artificial Intelligence and Machine Learning, Haryana, India</w:t>
      </w:r>
    </w:p>
    <w:p>
      <w:r>
        <w:t>Rao Pahalad Singh School, 2019 – 2021</w:t>
      </w:r>
    </w:p>
    <w:p>
      <w:r>
        <w:t>Class 12th (Passing percentage: 89.2%), Rewari, India</w:t>
      </w:r>
    </w:p>
    <w:p>
      <w:r>
        <w:t>**Work Experience**</w:t>
      </w:r>
    </w:p>
    <w:p>
      <w:r>
        <w:t>Undergraduate Research Intern, Dec 2024 – Ongoing</w:t>
      </w:r>
    </w:p>
    <w:p>
      <w:r>
        <w:t>National Institute of Technology, Kurukshetra / ISRO, Haryana, India</w:t>
      </w:r>
    </w:p>
    <w:p>
      <w:r>
        <w:t>* Utilized machine learning models, including VGG16, Support Vector Machine (SVM), and Logistic Regression (LR), to achieve 98% accuracy in GNSS jamming classification</w:t>
      </w:r>
    </w:p>
    <w:p>
      <w:r>
        <w:t>* Preprocessed raw GNSS signal data into a structured format for analysis using Python and SQL</w:t>
      </w:r>
    </w:p>
    <w:p>
      <w:r>
        <w:t>* Proposed jamming mitigation through jammed signal reconstruction using Generative Adversarial Networks (GANs)</w:t>
      </w:r>
    </w:p>
    <w:p>
      <w:r>
        <w:t>BCG GenAI Job Simulation, Nov 2024</w:t>
      </w:r>
    </w:p>
    <w:p>
      <w:r>
        <w:t>Forage (Virtual Internship)</w:t>
      </w:r>
    </w:p>
    <w:p>
      <w:r>
        <w:t>* Developed an AI-powered chatbot for BCG's GenAI Consulting team, automating financial analysis from 10-K and 10-Q reports, improving turnaround time by 60%</w:t>
      </w:r>
    </w:p>
    <w:p>
      <w:r>
        <w:t>* Engineered rule-based logic for chatbot responses, enhancing data interpretation accuracy by 30% using natural language processing techniques</w:t>
      </w:r>
    </w:p>
    <w:p>
      <w:r>
        <w:t>**Projects**</w:t>
      </w:r>
    </w:p>
    <w:p>
      <w:r>
        <w:t>AI Resume Tailoring Tool, Oct 2024 – Dec 2024</w:t>
      </w:r>
    </w:p>
    <w:p>
      <w:r>
        <w:t>* Optimized resumes for Applicant Tracking System (ATS) compatibility, boosting ATS scores by up to 30%, streamlining the process of generating tailored resumes and skill matching</w:t>
      </w:r>
    </w:p>
    <w:p>
      <w:r>
        <w:t>* Integrated a cold email generation feature, increasing response rates by 35% using large language models and natural language processing</w:t>
      </w:r>
    </w:p>
    <w:p>
      <w:r>
        <w:t>* Built using Llama 3.3 via Groq API, PyPDF2, Sentence Transformers, LangChain, and Streamlit for UI and deployment</w:t>
      </w:r>
    </w:p>
    <w:p>
      <w:r>
        <w:t>YouTube Video Summarizer, Dec 2024</w:t>
      </w:r>
    </w:p>
    <w:p>
      <w:r>
        <w:t>* Developed a video summarization tool using Google Generative AI and YouTube Transcript API, offering various summary types and video history tracking</w:t>
      </w:r>
    </w:p>
    <w:p>
      <w:r>
        <w:t>* Integrated chatbot and Whisper-powered Hugging Face speech-to-text model for videos without transcripts, increasing user engagement by 50% and transcription accuracy by 30%</w:t>
      </w:r>
    </w:p>
    <w:p>
      <w:r>
        <w:t>Jarvis, Aug 2024</w:t>
      </w:r>
    </w:p>
    <w:p>
      <w:r>
        <w:t>* Created a virtual desktop voice assistant using Python and Google Gemini API, improving repetitive task efficiency by 50%</w:t>
      </w:r>
    </w:p>
    <w:p>
      <w:r>
        <w:t>**Technical Skills**</w:t>
      </w:r>
    </w:p>
    <w:p>
      <w:r>
        <w:t>* Programming Languages: Python, SQL, C</w:t>
      </w:r>
    </w:p>
    <w:p>
      <w:r>
        <w:t>* Frameworks/Tools: TensorFlow, Keras, LangChain, Streamlit, Postman</w:t>
      </w:r>
    </w:p>
    <w:p>
      <w:r>
        <w:t>* Developer Tools: GitHub, Google Colab, Azure</w:t>
      </w:r>
    </w:p>
    <w:p>
      <w:r>
        <w:t>* Specializations: Large Language Models (LLMs), Vector Databases, Natural Language Processing (NLP), Computer Vision</w:t>
      </w:r>
    </w:p>
    <w:p>
      <w:r>
        <w:t>**Certifications**</w:t>
      </w:r>
    </w:p>
    <w:p>
      <w:r>
        <w:t>* Azure AI 900 - Azure Machine Learning Certification</w:t>
      </w:r>
    </w:p>
    <w:p>
      <w:r>
        <w:t>* Supervised Machine Learning Certification</w:t>
      </w:r>
    </w:p>
    <w:p>
      <w:r>
        <w:t>* Generative AI Beginner (Google Cloud Skill Boost)</w:t>
      </w:r>
    </w:p>
    <w:p>
      <w:r>
        <w:t>* Introduction to Large Language Models (Google Cloud Skill Boost)</w:t>
      </w:r>
    </w:p>
    <w:p>
      <w:r>
        <w:t>* Postman API Fundamentals Student Expert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